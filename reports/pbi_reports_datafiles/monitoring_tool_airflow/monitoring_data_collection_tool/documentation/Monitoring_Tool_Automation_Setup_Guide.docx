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529E4" w14:textId="18EBE960" w:rsidR="00905D08" w:rsidRDefault="00000000" w:rsidP="00E156D5">
      <w:pPr>
        <w:pStyle w:val="Title"/>
        <w:jc w:val="center"/>
      </w:pPr>
      <w:r>
        <w:t>Monitoring Data Collection Tool with Airflow &amp; Docker</w:t>
      </w:r>
    </w:p>
    <w:p w14:paraId="3A6DDBC4" w14:textId="77777777" w:rsidR="00905D08" w:rsidRDefault="00000000">
      <w:r>
        <w:t>This guide provides a detailed walkthrough for deploying and operating a data collection tool using Apache Airflow within a Docker environment. It is intended for users with minimal prior knowledge of Docker, Airflow, or automation pipelines. The system is designed to automatically run Python scripts that generate outputs (e.g., CSVs) and upload them to SharePoint.</w:t>
      </w:r>
    </w:p>
    <w:p w14:paraId="2394B649" w14:textId="09BF649F" w:rsidR="00905D08" w:rsidRDefault="00920D0D">
      <w:pPr>
        <w:pStyle w:val="Heading1"/>
      </w:pPr>
      <w:r>
        <w:t>1. Prerequisites</w:t>
      </w:r>
    </w:p>
    <w:p w14:paraId="1B21DE52" w14:textId="77777777" w:rsidR="00905D08" w:rsidRDefault="00000000">
      <w:r>
        <w:t>Ensure the following are installed on your system:</w:t>
      </w:r>
    </w:p>
    <w:p w14:paraId="7D5AB46C" w14:textId="5467DCD8" w:rsidR="00905D08" w:rsidRPr="00920D0D" w:rsidRDefault="00000000">
      <w:pPr>
        <w:pStyle w:val="ListBullet"/>
        <w:rPr>
          <w:lang w:val="de-DE"/>
        </w:rPr>
      </w:pPr>
      <w:r w:rsidRPr="0053350E">
        <w:t xml:space="preserve"> </w:t>
      </w:r>
      <w:r w:rsidRPr="00920D0D">
        <w:rPr>
          <w:lang w:val="de-DE"/>
        </w:rPr>
        <w:t xml:space="preserve">Docker: </w:t>
      </w:r>
      <w:hyperlink r:id="rId6" w:history="1">
        <w:r w:rsidR="00920D0D" w:rsidRPr="00ED37A8">
          <w:rPr>
            <w:rStyle w:val="Hyperlink"/>
            <w:lang w:val="de-DE"/>
          </w:rPr>
          <w:t>https://docs.docker.com/get-docker/</w:t>
        </w:r>
      </w:hyperlink>
      <w:r w:rsidR="00920D0D">
        <w:rPr>
          <w:lang w:val="de-DE"/>
        </w:rPr>
        <w:t xml:space="preserve"> </w:t>
      </w:r>
    </w:p>
    <w:p w14:paraId="1BC87BC3" w14:textId="611EB9C9" w:rsidR="00905D08" w:rsidRDefault="00920D0D">
      <w:pPr>
        <w:pStyle w:val="ListBullet"/>
      </w:pPr>
      <w:r w:rsidRPr="00920D0D">
        <w:rPr>
          <w:lang w:val="de-DE"/>
        </w:rPr>
        <w:t xml:space="preserve"> </w:t>
      </w:r>
      <w:r>
        <w:t xml:space="preserve">Docker Compose: </w:t>
      </w:r>
      <w:hyperlink r:id="rId7" w:history="1">
        <w:r w:rsidRPr="00ED37A8">
          <w:rPr>
            <w:rStyle w:val="Hyperlink"/>
          </w:rPr>
          <w:t>https://docs.docker.com/compose/install/</w:t>
        </w:r>
      </w:hyperlink>
      <w:r>
        <w:t xml:space="preserve"> </w:t>
      </w:r>
    </w:p>
    <w:p w14:paraId="7540AA4C" w14:textId="4957869B" w:rsidR="00905D08" w:rsidRDefault="00920D0D">
      <w:pPr>
        <w:pStyle w:val="ListBullet"/>
      </w:pPr>
      <w:r>
        <w:t xml:space="preserve"> Git (optional but recommended): </w:t>
      </w:r>
      <w:hyperlink r:id="rId8" w:history="1">
        <w:r w:rsidRPr="00ED37A8">
          <w:rPr>
            <w:rStyle w:val="Hyperlink"/>
          </w:rPr>
          <w:t>https://git-scm.com/downloads</w:t>
        </w:r>
      </w:hyperlink>
      <w:r>
        <w:t xml:space="preserve"> </w:t>
      </w:r>
    </w:p>
    <w:p w14:paraId="4CD22A3B" w14:textId="232B1885" w:rsidR="00905D08" w:rsidRDefault="00920D0D">
      <w:pPr>
        <w:pStyle w:val="ListBullet"/>
      </w:pPr>
      <w:r>
        <w:t xml:space="preserve"> A SharePoint account with appropriate folder permissions</w:t>
      </w:r>
    </w:p>
    <w:p w14:paraId="341236FC" w14:textId="6B8D5C5A" w:rsidR="00920D0D" w:rsidRDefault="00920D0D">
      <w:pPr>
        <w:pStyle w:val="ListBullet"/>
      </w:pPr>
      <w:r>
        <w:t xml:space="preserve">VS Code (Optional, but recommended): </w:t>
      </w:r>
      <w:hyperlink r:id="rId9" w:history="1">
        <w:r w:rsidRPr="00ED37A8">
          <w:rPr>
            <w:rStyle w:val="Hyperlink"/>
          </w:rPr>
          <w:t>https://code.visualstudio.com/</w:t>
        </w:r>
      </w:hyperlink>
    </w:p>
    <w:p w14:paraId="08FF49ED" w14:textId="77777777" w:rsidR="00920D0D" w:rsidRDefault="00920D0D" w:rsidP="00920D0D">
      <w:pPr>
        <w:pStyle w:val="ListBullet"/>
        <w:numPr>
          <w:ilvl w:val="0"/>
          <w:numId w:val="0"/>
        </w:numPr>
        <w:ind w:left="360" w:hanging="360"/>
      </w:pPr>
    </w:p>
    <w:p w14:paraId="2F437A87" w14:textId="2297459B" w:rsidR="00920D0D" w:rsidRDefault="00920D0D" w:rsidP="00920D0D">
      <w:pPr>
        <w:pStyle w:val="Heading2"/>
      </w:pPr>
      <w:r>
        <w:t>Verifying Docker Installation</w:t>
      </w:r>
    </w:p>
    <w:p w14:paraId="4AC065FC" w14:textId="77777777" w:rsidR="00920D0D" w:rsidRDefault="00920D0D" w:rsidP="00920D0D">
      <w:pPr>
        <w:spacing w:after="240"/>
      </w:pPr>
      <w:r>
        <w:t>Open a terminal and run:</w:t>
      </w:r>
    </w:p>
    <w:p w14:paraId="52153F53" w14:textId="77777777" w:rsidR="00920D0D" w:rsidRDefault="00920D0D" w:rsidP="00920D0D">
      <w:pPr>
        <w:spacing w:after="240"/>
      </w:pPr>
      <w:r>
        <w:t>docker --version</w:t>
      </w:r>
      <w:r>
        <w:br/>
        <w:t>docker compose version</w:t>
      </w:r>
    </w:p>
    <w:p w14:paraId="1E9402FE" w14:textId="142B37A2" w:rsidR="00920D0D" w:rsidRDefault="00920D0D" w:rsidP="00920D0D">
      <w:pPr>
        <w:pStyle w:val="ListBullet"/>
        <w:numPr>
          <w:ilvl w:val="0"/>
          <w:numId w:val="0"/>
        </w:numPr>
        <w:ind w:left="360" w:hanging="360"/>
      </w:pPr>
      <w:r>
        <w:t>If you encounter a 'docker command not found' error, restart your computer and verify Docker Desktop is running</w:t>
      </w:r>
    </w:p>
    <w:p w14:paraId="35AB06C1" w14:textId="1F416981" w:rsidR="00905D08" w:rsidRDefault="00920D0D">
      <w:pPr>
        <w:pStyle w:val="Heading1"/>
      </w:pPr>
      <w:r>
        <w:t>2. Project Structure Overview</w:t>
      </w:r>
    </w:p>
    <w:p w14:paraId="7D2EF479" w14:textId="77777777" w:rsidR="00905D08" w:rsidRDefault="00000000">
      <w:r>
        <w:t>Upon cloning or unzipping the project, the directory should look like this:</w:t>
      </w:r>
    </w:p>
    <w:p w14:paraId="0D65C869" w14:textId="77777777" w:rsidR="00905D08" w:rsidRDefault="00000000">
      <w:r>
        <w:br/>
        <w:t>monitoring_data_collection_tool/</w:t>
      </w:r>
      <w:r>
        <w:br/>
        <w:t>│</w:t>
      </w:r>
      <w:r>
        <w:br/>
        <w:t>├── Dockerfile</w:t>
      </w:r>
      <w:r>
        <w:br/>
        <w:t>├── docker-compose.yaml</w:t>
      </w:r>
      <w:r>
        <w:br/>
        <w:t>├── dags/</w:t>
      </w:r>
      <w:r>
        <w:br/>
        <w:t>│   └── monitoring_tool_dag.py</w:t>
      </w:r>
      <w:r>
        <w:br/>
        <w:t>├── scripts/</w:t>
      </w:r>
      <w:r>
        <w:br/>
        <w:t>│   └── script1.py (and others)</w:t>
      </w:r>
      <w:r>
        <w:br/>
        <w:t>├── documentation/</w:t>
      </w:r>
      <w:r>
        <w:br/>
        <w:t>│   ├── output_dir.txt</w:t>
      </w:r>
      <w:r>
        <w:br/>
        <w:t>│   └── logs/</w:t>
      </w:r>
      <w:r>
        <w:br/>
        <w:t>│       └── workflow_log.txt</w:t>
      </w:r>
      <w:r>
        <w:br/>
        <w:t>├── outputs/</w:t>
      </w:r>
      <w:r>
        <w:br/>
        <w:t>└── run_tool.py</w:t>
      </w:r>
      <w:r>
        <w:br/>
      </w:r>
    </w:p>
    <w:p w14:paraId="3B3F9A4E" w14:textId="120F7F06" w:rsidR="00920D0D" w:rsidRPr="00920D0D" w:rsidRDefault="00920D0D" w:rsidP="00920D0D">
      <w:pPr>
        <w:pStyle w:val="Heading1"/>
      </w:pPr>
      <w:r>
        <w:t>3. Creating the Dockerfile</w:t>
      </w:r>
    </w:p>
    <w:p w14:paraId="3DCC6AC1" w14:textId="77777777" w:rsidR="00920D0D" w:rsidRDefault="00920D0D" w:rsidP="00920D0D">
      <w:pPr>
        <w:spacing w:after="240"/>
      </w:pPr>
      <w:r>
        <w:t>The Dockerfile defines your environment:</w:t>
      </w:r>
    </w:p>
    <w:p w14:paraId="66284BC6" w14:textId="77777777" w:rsidR="00920D0D" w:rsidRDefault="00920D0D" w:rsidP="00920D0D">
      <w:r>
        <w:rPr>
          <w:rFonts w:ascii="Courier New" w:eastAsia="Courier New" w:hAnsi="Courier New"/>
        </w:rPr>
        <w:t>FROM apache/airflow:2.8.1-python3.10</w:t>
      </w:r>
      <w:r>
        <w:rPr>
          <w:rFonts w:ascii="Courier New" w:eastAsia="Courier New" w:hAnsi="Courier New"/>
        </w:rPr>
        <w:br/>
      </w:r>
      <w:r>
        <w:rPr>
          <w:rFonts w:ascii="Courier New" w:eastAsia="Courier New" w:hAnsi="Courier New"/>
        </w:rPr>
        <w:br/>
        <w:t>USER root</w:t>
      </w:r>
      <w:r>
        <w:rPr>
          <w:rFonts w:ascii="Courier New" w:eastAsia="Courier New" w:hAnsi="Courier New"/>
        </w:rPr>
        <w:br/>
        <w:t>RUN apt-get update &amp;&amp; apt-get install -y gcc python3-dev libffi-dev</w:t>
      </w:r>
      <w:r>
        <w:rPr>
          <w:rFonts w:ascii="Courier New" w:eastAsia="Courier New" w:hAnsi="Courier New"/>
        </w:rPr>
        <w:br/>
      </w:r>
      <w:r>
        <w:rPr>
          <w:rFonts w:ascii="Courier New" w:eastAsia="Courier New" w:hAnsi="Courier New"/>
        </w:rPr>
        <w:br/>
        <w:t>COPY requirements.txt /requirements.txt</w:t>
      </w:r>
      <w:r>
        <w:rPr>
          <w:rFonts w:ascii="Courier New" w:eastAsia="Courier New" w:hAnsi="Courier New"/>
        </w:rPr>
        <w:br/>
        <w:t>RUN pip install --no-cache-dir -r /requirements.txt</w:t>
      </w:r>
      <w:r>
        <w:rPr>
          <w:rFonts w:ascii="Courier New" w:eastAsia="Courier New" w:hAnsi="Courier New"/>
        </w:rPr>
        <w:br/>
      </w:r>
      <w:r>
        <w:rPr>
          <w:rFonts w:ascii="Courier New" w:eastAsia="Courier New" w:hAnsi="Courier New"/>
        </w:rPr>
        <w:br/>
        <w:t>USER airflow</w:t>
      </w:r>
      <w:r>
        <w:rPr>
          <w:rFonts w:ascii="Courier New" w:eastAsia="Courier New" w:hAnsi="Courier New"/>
        </w:rPr>
        <w:br/>
        <w:t>COPY monitoring_data_collection_tool /opt/airflow/monitoring_data_collection_tool</w:t>
      </w:r>
      <w:r>
        <w:rPr>
          <w:rFonts w:ascii="Courier New" w:eastAsia="Courier New" w:hAnsi="Courier New"/>
        </w:rPr>
        <w:br/>
        <w:t>COPY dags /opt/airflow/dags</w:t>
      </w:r>
    </w:p>
    <w:p w14:paraId="2CFCF260" w14:textId="62346721" w:rsidR="00905D08" w:rsidRDefault="00905D08" w:rsidP="00920D0D"/>
    <w:p w14:paraId="7EEB2271" w14:textId="77777777" w:rsidR="00905D08" w:rsidRDefault="00000000" w:rsidP="00920D0D">
      <w:r>
        <w:t>To build the Docker image:</w:t>
      </w:r>
    </w:p>
    <w:p w14:paraId="1D953387" w14:textId="77777777" w:rsidR="00905D08" w:rsidRDefault="00000000" w:rsidP="00920D0D">
      <w:pPr>
        <w:pStyle w:val="IntenseQuote"/>
        <w:pBdr>
          <w:bottom w:val="none" w:sz="0" w:space="0" w:color="auto"/>
        </w:pBdr>
      </w:pPr>
      <w:r>
        <w:t>docker build -t monitoring-tool .</w:t>
      </w:r>
    </w:p>
    <w:p w14:paraId="7F7BB711" w14:textId="5463F54A" w:rsidR="00920D0D" w:rsidRDefault="00920D0D" w:rsidP="00920D0D">
      <w:pPr>
        <w:pStyle w:val="Heading1"/>
      </w:pPr>
      <w:r>
        <w:t>4. Writing requirements.txt</w:t>
      </w:r>
    </w:p>
    <w:p w14:paraId="482AF41F" w14:textId="77777777" w:rsidR="00920D0D" w:rsidRDefault="00920D0D" w:rsidP="00920D0D">
      <w:pPr>
        <w:spacing w:after="240"/>
      </w:pPr>
      <w:r>
        <w:t>Ensure all required packages are listed:</w:t>
      </w:r>
    </w:p>
    <w:p w14:paraId="32E4274C" w14:textId="77777777" w:rsidR="00920D0D" w:rsidRDefault="00920D0D" w:rsidP="00920D0D">
      <w:pPr>
        <w:spacing w:after="240"/>
      </w:pPr>
      <w:r>
        <w:t>pandas</w:t>
      </w:r>
      <w:r>
        <w:br/>
        <w:t>requests</w:t>
      </w:r>
      <w:r>
        <w:br/>
        <w:t>office365-rest-python-client</w:t>
      </w:r>
    </w:p>
    <w:p w14:paraId="75C466DF" w14:textId="77777777" w:rsidR="00920D0D" w:rsidRDefault="00920D0D" w:rsidP="00920D0D">
      <w:pPr>
        <w:spacing w:after="240"/>
      </w:pPr>
      <w:r>
        <w:t>You may add others based on your scripts.</w:t>
      </w:r>
    </w:p>
    <w:p w14:paraId="0AAB782B" w14:textId="5CF0742F" w:rsidR="00920D0D" w:rsidRDefault="00920D0D" w:rsidP="00920D0D">
      <w:pPr>
        <w:pStyle w:val="Heading1"/>
      </w:pPr>
      <w:r>
        <w:t>5. Configuring docker-compose.yaml</w:t>
      </w:r>
    </w:p>
    <w:p w14:paraId="6F2DC689" w14:textId="77777777" w:rsidR="00920D0D" w:rsidRDefault="00920D0D" w:rsidP="00920D0D">
      <w:r>
        <w:rPr>
          <w:rFonts w:ascii="Courier New" w:eastAsia="Courier New" w:hAnsi="Courier New"/>
        </w:rPr>
        <w:t>version: '3.7'</w:t>
      </w:r>
      <w:r>
        <w:rPr>
          <w:rFonts w:ascii="Courier New" w:eastAsia="Courier New" w:hAnsi="Courier New"/>
        </w:rPr>
        <w:br/>
      </w:r>
      <w:r>
        <w:rPr>
          <w:rFonts w:ascii="Courier New" w:eastAsia="Courier New" w:hAnsi="Courier New"/>
        </w:rPr>
        <w:br/>
        <w:t>services:</w:t>
      </w:r>
      <w:r>
        <w:rPr>
          <w:rFonts w:ascii="Courier New" w:eastAsia="Courier New" w:hAnsi="Courier New"/>
        </w:rPr>
        <w:br/>
        <w:t xml:space="preserve">  postgres:</w:t>
      </w:r>
      <w:r>
        <w:rPr>
          <w:rFonts w:ascii="Courier New" w:eastAsia="Courier New" w:hAnsi="Courier New"/>
        </w:rPr>
        <w:br/>
        <w:t xml:space="preserve">    image: postgres:13</w:t>
      </w:r>
      <w:r>
        <w:rPr>
          <w:rFonts w:ascii="Courier New" w:eastAsia="Courier New" w:hAnsi="Courier New"/>
        </w:rPr>
        <w:br/>
        <w:t xml:space="preserve">    environment:</w:t>
      </w:r>
      <w:r>
        <w:rPr>
          <w:rFonts w:ascii="Courier New" w:eastAsia="Courier New" w:hAnsi="Courier New"/>
        </w:rPr>
        <w:br/>
        <w:t xml:space="preserve">      POSTGRES_USER: airflow</w:t>
      </w:r>
      <w:r>
        <w:rPr>
          <w:rFonts w:ascii="Courier New" w:eastAsia="Courier New" w:hAnsi="Courier New"/>
        </w:rPr>
        <w:br/>
        <w:t xml:space="preserve">      POSTGRES_PASSWORD: airflow</w:t>
      </w:r>
      <w:r>
        <w:rPr>
          <w:rFonts w:ascii="Courier New" w:eastAsia="Courier New" w:hAnsi="Courier New"/>
        </w:rPr>
        <w:br/>
        <w:t xml:space="preserve">      POSTGRES_DB: airflow</w:t>
      </w:r>
      <w:r>
        <w:rPr>
          <w:rFonts w:ascii="Courier New" w:eastAsia="Courier New" w:hAnsi="Courier New"/>
        </w:rPr>
        <w:br/>
        <w:t xml:space="preserve">    volumes:</w:t>
      </w:r>
      <w:r>
        <w:rPr>
          <w:rFonts w:ascii="Courier New" w:eastAsia="Courier New" w:hAnsi="Courier New"/>
        </w:rPr>
        <w:br/>
        <w:t xml:space="preserve">      - postgres-db-volume:/var/lib/postgresql/data</w:t>
      </w:r>
      <w:r>
        <w:rPr>
          <w:rFonts w:ascii="Courier New" w:eastAsia="Courier New" w:hAnsi="Courier New"/>
        </w:rPr>
        <w:br/>
      </w:r>
      <w:r>
        <w:rPr>
          <w:rFonts w:ascii="Courier New" w:eastAsia="Courier New" w:hAnsi="Courier New"/>
        </w:rPr>
        <w:br/>
        <w:t xml:space="preserve">  redis:</w:t>
      </w:r>
      <w:r>
        <w:rPr>
          <w:rFonts w:ascii="Courier New" w:eastAsia="Courier New" w:hAnsi="Courier New"/>
        </w:rPr>
        <w:br/>
        <w:t xml:space="preserve">    image: redis:latest</w:t>
      </w:r>
      <w:r>
        <w:rPr>
          <w:rFonts w:ascii="Courier New" w:eastAsia="Courier New" w:hAnsi="Courier New"/>
        </w:rPr>
        <w:br/>
      </w:r>
      <w:r>
        <w:rPr>
          <w:rFonts w:ascii="Courier New" w:eastAsia="Courier New" w:hAnsi="Courier New"/>
        </w:rPr>
        <w:br/>
        <w:t xml:space="preserve">  airflow-webserver:</w:t>
      </w:r>
      <w:r>
        <w:rPr>
          <w:rFonts w:ascii="Courier New" w:eastAsia="Courier New" w:hAnsi="Courier New"/>
        </w:rPr>
        <w:br/>
        <w:t xml:space="preserve">    image: apache/airflow:2.8.1-python3.10</w:t>
      </w:r>
      <w:r>
        <w:rPr>
          <w:rFonts w:ascii="Courier New" w:eastAsia="Courier New" w:hAnsi="Courier New"/>
        </w:rPr>
        <w:br/>
        <w:t xml:space="preserve">    depends_on:</w:t>
      </w:r>
      <w:r>
        <w:rPr>
          <w:rFonts w:ascii="Courier New" w:eastAsia="Courier New" w:hAnsi="Courier New"/>
        </w:rPr>
        <w:br/>
        <w:t xml:space="preserve">      - postgres</w:t>
      </w:r>
      <w:r>
        <w:rPr>
          <w:rFonts w:ascii="Courier New" w:eastAsia="Courier New" w:hAnsi="Courier New"/>
        </w:rPr>
        <w:br/>
        <w:t xml:space="preserve">      - redis</w:t>
      </w:r>
      <w:r>
        <w:rPr>
          <w:rFonts w:ascii="Courier New" w:eastAsia="Courier New" w:hAnsi="Courier New"/>
        </w:rPr>
        <w:br/>
        <w:t xml:space="preserve">    environment:</w:t>
      </w:r>
      <w:r>
        <w:rPr>
          <w:rFonts w:ascii="Courier New" w:eastAsia="Courier New" w:hAnsi="Courier New"/>
        </w:rPr>
        <w:br/>
        <w:t xml:space="preserve">      AIRFLOW__CORE__EXECUTOR: LocalExecutor</w:t>
      </w:r>
      <w:r>
        <w:rPr>
          <w:rFonts w:ascii="Courier New" w:eastAsia="Courier New" w:hAnsi="Courier New"/>
        </w:rPr>
        <w:br/>
        <w:t xml:space="preserve">      AIRFLOW__CORE__SQL_ALCHEMY_CONN: postgresql+psycopg2://airflow:airflow@postgres/airflow</w:t>
      </w:r>
      <w:r>
        <w:rPr>
          <w:rFonts w:ascii="Courier New" w:eastAsia="Courier New" w:hAnsi="Courier New"/>
        </w:rPr>
        <w:br/>
        <w:t xml:space="preserve">    ports:</w:t>
      </w:r>
      <w:r>
        <w:rPr>
          <w:rFonts w:ascii="Courier New" w:eastAsia="Courier New" w:hAnsi="Courier New"/>
        </w:rPr>
        <w:br/>
        <w:t xml:space="preserve">      - "8080:8080"</w:t>
      </w:r>
      <w:r>
        <w:rPr>
          <w:rFonts w:ascii="Courier New" w:eastAsia="Courier New" w:hAnsi="Courier New"/>
        </w:rPr>
        <w:br/>
        <w:t xml:space="preserve">    volumes:</w:t>
      </w:r>
      <w:r>
        <w:rPr>
          <w:rFonts w:ascii="Courier New" w:eastAsia="Courier New" w:hAnsi="Courier New"/>
        </w:rPr>
        <w:br/>
        <w:t xml:space="preserve">      - ./dags:/opt/airflow/dags</w:t>
      </w:r>
      <w:r>
        <w:rPr>
          <w:rFonts w:ascii="Courier New" w:eastAsia="Courier New" w:hAnsi="Courier New"/>
        </w:rPr>
        <w:br/>
        <w:t xml:space="preserve">      - ./monitoring_data_collection_tool:/opt/airflow/monitoring_data_collection_tool</w:t>
      </w:r>
      <w:r>
        <w:rPr>
          <w:rFonts w:ascii="Courier New" w:eastAsia="Courier New" w:hAnsi="Courier New"/>
        </w:rPr>
        <w:br/>
        <w:t xml:space="preserve">    command: webserver</w:t>
      </w:r>
      <w:r>
        <w:rPr>
          <w:rFonts w:ascii="Courier New" w:eastAsia="Courier New" w:hAnsi="Courier New"/>
        </w:rPr>
        <w:br/>
      </w:r>
      <w:r>
        <w:rPr>
          <w:rFonts w:ascii="Courier New" w:eastAsia="Courier New" w:hAnsi="Courier New"/>
        </w:rPr>
        <w:br/>
        <w:t xml:space="preserve">  airflow-scheduler:</w:t>
      </w:r>
      <w:r>
        <w:rPr>
          <w:rFonts w:ascii="Courier New" w:eastAsia="Courier New" w:hAnsi="Courier New"/>
        </w:rPr>
        <w:br/>
        <w:t xml:space="preserve">    image: apache/airflow:2.8.1-python3.10</w:t>
      </w:r>
      <w:r>
        <w:rPr>
          <w:rFonts w:ascii="Courier New" w:eastAsia="Courier New" w:hAnsi="Courier New"/>
        </w:rPr>
        <w:br/>
        <w:t xml:space="preserve">    depends_on:</w:t>
      </w:r>
      <w:r>
        <w:rPr>
          <w:rFonts w:ascii="Courier New" w:eastAsia="Courier New" w:hAnsi="Courier New"/>
        </w:rPr>
        <w:br/>
        <w:t xml:space="preserve">      - airflow-webserver</w:t>
      </w:r>
      <w:r>
        <w:rPr>
          <w:rFonts w:ascii="Courier New" w:eastAsia="Courier New" w:hAnsi="Courier New"/>
        </w:rPr>
        <w:br/>
        <w:t xml:space="preserve">    volumes:</w:t>
      </w:r>
      <w:r>
        <w:rPr>
          <w:rFonts w:ascii="Courier New" w:eastAsia="Courier New" w:hAnsi="Courier New"/>
        </w:rPr>
        <w:br/>
        <w:t xml:space="preserve">      - ./dags:/opt/airflow/dags</w:t>
      </w:r>
      <w:r>
        <w:rPr>
          <w:rFonts w:ascii="Courier New" w:eastAsia="Courier New" w:hAnsi="Courier New"/>
        </w:rPr>
        <w:br/>
        <w:t xml:space="preserve">      - ./monitoring_data_collection_tool:/opt/airflow/monitoring_data_collection_tool</w:t>
      </w:r>
      <w:r>
        <w:rPr>
          <w:rFonts w:ascii="Courier New" w:eastAsia="Courier New" w:hAnsi="Courier New"/>
        </w:rPr>
        <w:br/>
        <w:t xml:space="preserve">    command: scheduler</w:t>
      </w:r>
      <w:r>
        <w:rPr>
          <w:rFonts w:ascii="Courier New" w:eastAsia="Courier New" w:hAnsi="Courier New"/>
        </w:rPr>
        <w:br/>
      </w:r>
      <w:r>
        <w:rPr>
          <w:rFonts w:ascii="Courier New" w:eastAsia="Courier New" w:hAnsi="Courier New"/>
        </w:rPr>
        <w:br/>
        <w:t>volumes:</w:t>
      </w:r>
      <w:r>
        <w:rPr>
          <w:rFonts w:ascii="Courier New" w:eastAsia="Courier New" w:hAnsi="Courier New"/>
        </w:rPr>
        <w:br/>
        <w:t xml:space="preserve">  postgres-db-volume:</w:t>
      </w:r>
    </w:p>
    <w:p w14:paraId="10B15E4F" w14:textId="77777777" w:rsidR="00920D0D" w:rsidRPr="00920D0D" w:rsidRDefault="00920D0D" w:rsidP="00920D0D"/>
    <w:p w14:paraId="39669AF5" w14:textId="77777777" w:rsidR="00905D08" w:rsidRDefault="00000000">
      <w:r>
        <w:t>To bring up the service:</w:t>
      </w:r>
    </w:p>
    <w:p w14:paraId="2F3A903B" w14:textId="7E72EC1A" w:rsidR="00920D0D" w:rsidRDefault="00000000" w:rsidP="00920D0D">
      <w:pPr>
        <w:pStyle w:val="IntenseQuote"/>
        <w:pBdr>
          <w:bottom w:val="none" w:sz="0" w:space="0" w:color="auto"/>
        </w:pBdr>
      </w:pPr>
      <w:r>
        <w:t xml:space="preserve">docker-compose up </w:t>
      </w:r>
      <w:r w:rsidR="00920D0D">
        <w:t>–</w:t>
      </w:r>
      <w:r>
        <w:t>build</w:t>
      </w:r>
    </w:p>
    <w:p w14:paraId="23F1CB98" w14:textId="1F656DB0" w:rsidR="00920D0D" w:rsidRDefault="00920D0D" w:rsidP="00920D0D">
      <w:pPr>
        <w:pStyle w:val="Heading1"/>
      </w:pPr>
      <w:r>
        <w:t>6. Initiali</w:t>
      </w:r>
      <w:r w:rsidR="0053350E">
        <w:t>s</w:t>
      </w:r>
      <w:r>
        <w:t>ing and Running Airflow</w:t>
      </w:r>
    </w:p>
    <w:p w14:paraId="0E1C4144" w14:textId="77777777" w:rsidR="00920D0D" w:rsidRDefault="00920D0D" w:rsidP="00920D0D">
      <w:pPr>
        <w:spacing w:after="240"/>
      </w:pPr>
      <w:r>
        <w:t>In terminal:</w:t>
      </w:r>
    </w:p>
    <w:p w14:paraId="6D008646" w14:textId="77777777" w:rsidR="00920D0D" w:rsidRDefault="00920D0D" w:rsidP="00920D0D">
      <w:pPr>
        <w:spacing w:after="240"/>
      </w:pPr>
      <w:r>
        <w:t>docker compose up airflow-init</w:t>
      </w:r>
      <w:r>
        <w:br/>
        <w:t>docker compose up</w:t>
      </w:r>
    </w:p>
    <w:p w14:paraId="482C0A97" w14:textId="77777777" w:rsidR="00920D0D" w:rsidRDefault="00920D0D" w:rsidP="00920D0D">
      <w:pPr>
        <w:spacing w:after="240"/>
      </w:pPr>
      <w:r>
        <w:t>Visit http://localhost:8080. Default login: `admin / admin`</w:t>
      </w:r>
    </w:p>
    <w:p w14:paraId="39F5C0CA" w14:textId="77777777" w:rsidR="00920D0D" w:rsidRPr="00920D0D" w:rsidRDefault="00920D0D" w:rsidP="00920D0D"/>
    <w:p w14:paraId="109595B6" w14:textId="77777777" w:rsidR="00905D08" w:rsidRDefault="00000000" w:rsidP="00920D0D">
      <w:pPr>
        <w:pStyle w:val="Heading1"/>
      </w:pPr>
      <w:r>
        <w:t>6. Airflow DAG</w:t>
      </w:r>
    </w:p>
    <w:p w14:paraId="559D1B31" w14:textId="77777777" w:rsidR="00905D08" w:rsidRDefault="00000000">
      <w:r>
        <w:t>The DAG should be saved in `dags/monitoring_tool_dag.py`. It defines the task to run `run_tool.py`.</w:t>
      </w:r>
    </w:p>
    <w:p w14:paraId="7E8E3FF8" w14:textId="77777777" w:rsidR="00920D0D" w:rsidRDefault="00000000" w:rsidP="00920D0D">
      <w:r>
        <w:br/>
      </w:r>
      <w:r w:rsidR="00920D0D">
        <w:rPr>
          <w:rFonts w:ascii="Courier New" w:eastAsia="Courier New" w:hAnsi="Courier New"/>
        </w:rPr>
        <w:t>from airflow import DAG</w:t>
      </w:r>
      <w:r w:rsidR="00920D0D">
        <w:rPr>
          <w:rFonts w:ascii="Courier New" w:eastAsia="Courier New" w:hAnsi="Courier New"/>
        </w:rPr>
        <w:br/>
        <w:t>from airflow.operators.bash import BashOperator</w:t>
      </w:r>
      <w:r w:rsidR="00920D0D">
        <w:rPr>
          <w:rFonts w:ascii="Courier New" w:eastAsia="Courier New" w:hAnsi="Courier New"/>
        </w:rPr>
        <w:br/>
        <w:t>from datetime import datetime</w:t>
      </w:r>
      <w:r w:rsidR="00920D0D">
        <w:rPr>
          <w:rFonts w:ascii="Courier New" w:eastAsia="Courier New" w:hAnsi="Courier New"/>
        </w:rPr>
        <w:br/>
      </w:r>
      <w:r w:rsidR="00920D0D">
        <w:rPr>
          <w:rFonts w:ascii="Courier New" w:eastAsia="Courier New" w:hAnsi="Courier New"/>
        </w:rPr>
        <w:br/>
        <w:t>with DAG(</w:t>
      </w:r>
      <w:r w:rsidR="00920D0D">
        <w:rPr>
          <w:rFonts w:ascii="Courier New" w:eastAsia="Courier New" w:hAnsi="Courier New"/>
        </w:rPr>
        <w:br/>
        <w:t xml:space="preserve">    "monitoring_data_collection_tool",</w:t>
      </w:r>
      <w:r w:rsidR="00920D0D">
        <w:rPr>
          <w:rFonts w:ascii="Courier New" w:eastAsia="Courier New" w:hAnsi="Courier New"/>
        </w:rPr>
        <w:br/>
        <w:t xml:space="preserve">    start_date=datetime(2025, 1, 1),</w:t>
      </w:r>
      <w:r w:rsidR="00920D0D">
        <w:rPr>
          <w:rFonts w:ascii="Courier New" w:eastAsia="Courier New" w:hAnsi="Courier New"/>
        </w:rPr>
        <w:br/>
        <w:t xml:space="preserve">    schedule_interval="@daily",</w:t>
      </w:r>
      <w:r w:rsidR="00920D0D">
        <w:rPr>
          <w:rFonts w:ascii="Courier New" w:eastAsia="Courier New" w:hAnsi="Courier New"/>
        </w:rPr>
        <w:br/>
        <w:t xml:space="preserve">    catchup=False,</w:t>
      </w:r>
      <w:r w:rsidR="00920D0D">
        <w:rPr>
          <w:rFonts w:ascii="Courier New" w:eastAsia="Courier New" w:hAnsi="Courier New"/>
        </w:rPr>
        <w:br/>
        <w:t>) as dag:</w:t>
      </w:r>
      <w:r w:rsidR="00920D0D">
        <w:rPr>
          <w:rFonts w:ascii="Courier New" w:eastAsia="Courier New" w:hAnsi="Courier New"/>
        </w:rPr>
        <w:br/>
        <w:t xml:space="preserve">    run_tool = BashOperator(</w:t>
      </w:r>
      <w:r w:rsidR="00920D0D">
        <w:rPr>
          <w:rFonts w:ascii="Courier New" w:eastAsia="Courier New" w:hAnsi="Courier New"/>
        </w:rPr>
        <w:br/>
        <w:t xml:space="preserve">        task_id="run_tool",</w:t>
      </w:r>
      <w:r w:rsidR="00920D0D">
        <w:rPr>
          <w:rFonts w:ascii="Courier New" w:eastAsia="Courier New" w:hAnsi="Courier New"/>
        </w:rPr>
        <w:br/>
        <w:t xml:space="preserve">        bash_command="python /opt/airflow/monitoring_data_collection_tool/run_tool.py"</w:t>
      </w:r>
      <w:r w:rsidR="00920D0D">
        <w:rPr>
          <w:rFonts w:ascii="Courier New" w:eastAsia="Courier New" w:hAnsi="Courier New"/>
        </w:rPr>
        <w:br/>
        <w:t xml:space="preserve">    )</w:t>
      </w:r>
    </w:p>
    <w:p w14:paraId="072909DC" w14:textId="4037F155" w:rsidR="00905D08" w:rsidRDefault="00905D08"/>
    <w:p w14:paraId="4C6BF558" w14:textId="77777777" w:rsidR="00905D08" w:rsidRDefault="00000000">
      <w:pPr>
        <w:pStyle w:val="Heading1"/>
      </w:pPr>
      <w:r>
        <w:t>7. Running and Validating</w:t>
      </w:r>
    </w:p>
    <w:p w14:paraId="64B00230" w14:textId="77777777" w:rsidR="00905D08" w:rsidRDefault="00000000" w:rsidP="00E549D1">
      <w:r>
        <w:t>To check the container is running:</w:t>
      </w:r>
    </w:p>
    <w:p w14:paraId="4F50E7BE" w14:textId="77777777" w:rsidR="00905D08" w:rsidRDefault="00000000" w:rsidP="00E549D1">
      <w:pPr>
        <w:pStyle w:val="IntenseQuote"/>
        <w:pBdr>
          <w:bottom w:val="none" w:sz="0" w:space="0" w:color="auto"/>
        </w:pBdr>
      </w:pPr>
      <w:r>
        <w:t>docker ps</w:t>
      </w:r>
    </w:p>
    <w:p w14:paraId="6DD74AF9" w14:textId="77777777" w:rsidR="00905D08" w:rsidRDefault="00000000" w:rsidP="00E549D1">
      <w:r>
        <w:t>To open the Airflow web UI, navigate to http://localhost:8080</w:t>
      </w:r>
    </w:p>
    <w:p w14:paraId="77642252" w14:textId="77777777" w:rsidR="00905D08" w:rsidRDefault="00000000" w:rsidP="00E549D1">
      <w:r>
        <w:t>To trigger the DAG manually:</w:t>
      </w:r>
    </w:p>
    <w:p w14:paraId="5785AB55" w14:textId="77777777" w:rsidR="00905D08" w:rsidRDefault="00000000" w:rsidP="00E549D1">
      <w:pPr>
        <w:pStyle w:val="IntenseQuote"/>
        <w:pBdr>
          <w:bottom w:val="none" w:sz="0" w:space="0" w:color="auto"/>
        </w:pBdr>
      </w:pPr>
      <w:r>
        <w:t>docker exec -it &lt;container_id&gt; airflow dags trigger monitoring_data_collection_tool</w:t>
      </w:r>
    </w:p>
    <w:p w14:paraId="3E0ACC59" w14:textId="77777777" w:rsidR="00905D08" w:rsidRDefault="00000000" w:rsidP="00E549D1">
      <w:r>
        <w:t>To view logs:</w:t>
      </w:r>
    </w:p>
    <w:p w14:paraId="3F4E3E76" w14:textId="77777777" w:rsidR="00905D08" w:rsidRDefault="00000000" w:rsidP="00E549D1">
      <w:pPr>
        <w:pStyle w:val="IntenseQuote"/>
        <w:pBdr>
          <w:bottom w:val="none" w:sz="0" w:space="0" w:color="auto"/>
        </w:pBdr>
      </w:pPr>
      <w:r>
        <w:t>docker exec -it &lt;container_id&gt; tail -f /opt/airflow/monitoring_data_collection_tool/documentation/logs/workflow_log.txt</w:t>
      </w:r>
    </w:p>
    <w:p w14:paraId="37BEFD53" w14:textId="77777777" w:rsidR="00905D08" w:rsidRDefault="00000000" w:rsidP="00E549D1">
      <w:pPr>
        <w:pStyle w:val="Heading1"/>
      </w:pPr>
      <w:r>
        <w:t>8. Storing SharePoint Credentials in Airflow</w:t>
      </w:r>
    </w:p>
    <w:p w14:paraId="3509256E" w14:textId="77777777" w:rsidR="00905D08" w:rsidRDefault="00000000" w:rsidP="00E549D1">
      <w:r>
        <w:t>Use the Airflow UI to add a connection named `sharepoint_conn`.</w:t>
      </w:r>
    </w:p>
    <w:p w14:paraId="5B31DC23" w14:textId="77777777" w:rsidR="00920D0D" w:rsidRDefault="00920D0D" w:rsidP="00920D0D">
      <w:pPr>
        <w:spacing w:after="240"/>
      </w:pPr>
      <w:r>
        <w:t>1. Navigate to Admin &gt; Connections.</w:t>
      </w:r>
      <w:r>
        <w:br/>
        <w:t>2. Add a new connection:</w:t>
      </w:r>
      <w:r>
        <w:br/>
        <w:t xml:space="preserve">   - Conn Id: `sharepoint_conn`</w:t>
      </w:r>
      <w:r>
        <w:br/>
        <w:t xml:space="preserve">   - Conn Type: `Generic`</w:t>
      </w:r>
      <w:r>
        <w:br/>
        <w:t xml:space="preserve">   - Extra JSON:</w:t>
      </w:r>
    </w:p>
    <w:p w14:paraId="22D707A1" w14:textId="77777777" w:rsidR="00920D0D" w:rsidRDefault="00920D0D" w:rsidP="00920D0D">
      <w:r>
        <w:rPr>
          <w:rFonts w:ascii="Courier New" w:eastAsia="Courier New" w:hAnsi="Courier New"/>
        </w:rPr>
        <w:t xml:space="preserve">     {</w:t>
      </w:r>
      <w:r>
        <w:rPr>
          <w:rFonts w:ascii="Courier New" w:eastAsia="Courier New" w:hAnsi="Courier New"/>
        </w:rPr>
        <w:br/>
        <w:t xml:space="preserve">       "username": "your@domain.com",</w:t>
      </w:r>
      <w:r>
        <w:rPr>
          <w:rFonts w:ascii="Courier New" w:eastAsia="Courier New" w:hAnsi="Courier New"/>
        </w:rPr>
        <w:br/>
        <w:t xml:space="preserve">       "password": "your_password"</w:t>
      </w:r>
      <w:r>
        <w:rPr>
          <w:rFonts w:ascii="Courier New" w:eastAsia="Courier New" w:hAnsi="Courier New"/>
        </w:rPr>
        <w:br/>
        <w:t xml:space="preserve">     }</w:t>
      </w:r>
    </w:p>
    <w:p w14:paraId="2E4C67F5" w14:textId="77777777" w:rsidR="00920D0D" w:rsidRDefault="00920D0D" w:rsidP="00920D0D">
      <w:pPr>
        <w:spacing w:after="240"/>
      </w:pPr>
      <w:r>
        <w:t>Use `BaseHook.get_connection("sharepoint_conn")` in code.</w:t>
      </w:r>
    </w:p>
    <w:p w14:paraId="33718718" w14:textId="77777777" w:rsidR="00905D08" w:rsidRDefault="00000000">
      <w:pPr>
        <w:pStyle w:val="Heading1"/>
      </w:pPr>
      <w:r>
        <w:t>9. Troubleshooting</w:t>
      </w:r>
    </w:p>
    <w:p w14:paraId="0E2403A9" w14:textId="77777777" w:rsidR="00920D0D" w:rsidRDefault="00000000" w:rsidP="00920D0D">
      <w:pPr>
        <w:pStyle w:val="ListParagraph"/>
        <w:numPr>
          <w:ilvl w:val="0"/>
          <w:numId w:val="11"/>
        </w:numPr>
      </w:pPr>
      <w:r>
        <w:t>Airflow not starting: ensure ports aren’t blocked and Docker Compose is configured properly.</w:t>
      </w:r>
    </w:p>
    <w:p w14:paraId="0A5FF531" w14:textId="77777777" w:rsidR="00920D0D" w:rsidRDefault="00000000" w:rsidP="00920D0D">
      <w:pPr>
        <w:pStyle w:val="ListParagraph"/>
        <w:numPr>
          <w:ilvl w:val="0"/>
          <w:numId w:val="11"/>
        </w:numPr>
      </w:pPr>
      <w:r>
        <w:t>No DAGs visible: ensure DAG file is mounted correctly and has no syntax errors.</w:t>
      </w:r>
    </w:p>
    <w:p w14:paraId="793CFFF8" w14:textId="77777777" w:rsidR="00920D0D" w:rsidRDefault="00000000" w:rsidP="00920D0D">
      <w:pPr>
        <w:pStyle w:val="ListParagraph"/>
        <w:numPr>
          <w:ilvl w:val="0"/>
          <w:numId w:val="11"/>
        </w:numPr>
      </w:pPr>
      <w:r>
        <w:t>Credentials error: ensure the SharePoint credentials are correctly stored in Airflow Connections.</w:t>
      </w:r>
    </w:p>
    <w:p w14:paraId="7A5260E7" w14:textId="7CCDAB99" w:rsidR="00905D08" w:rsidRDefault="00000000" w:rsidP="00920D0D">
      <w:pPr>
        <w:pStyle w:val="ListParagraph"/>
        <w:numPr>
          <w:ilvl w:val="0"/>
          <w:numId w:val="11"/>
        </w:numPr>
      </w:pPr>
      <w:r>
        <w:t>Script not producing output: check `outputs/` folder and the log file for exceptions.</w:t>
      </w:r>
    </w:p>
    <w:p w14:paraId="455C6DA3" w14:textId="77777777" w:rsidR="00905D08" w:rsidRDefault="00000000">
      <w:pPr>
        <w:pStyle w:val="Heading1"/>
      </w:pPr>
      <w:r>
        <w:t>10. References</w:t>
      </w:r>
    </w:p>
    <w:p w14:paraId="6E722CC3" w14:textId="40A45EE2" w:rsidR="00920D0D" w:rsidRPr="00920D0D" w:rsidRDefault="00920D0D" w:rsidP="00920D0D">
      <w:pPr>
        <w:pStyle w:val="ListParagraph"/>
        <w:numPr>
          <w:ilvl w:val="0"/>
          <w:numId w:val="10"/>
        </w:numPr>
        <w:spacing w:after="240"/>
        <w:rPr>
          <w:lang w:val="de-DE"/>
        </w:rPr>
      </w:pPr>
      <w:r w:rsidRPr="00920D0D">
        <w:rPr>
          <w:lang w:val="de-DE"/>
        </w:rPr>
        <w:t xml:space="preserve">Docker Docs: </w:t>
      </w:r>
      <w:hyperlink r:id="rId10" w:history="1">
        <w:r w:rsidRPr="00920D0D">
          <w:rPr>
            <w:rStyle w:val="Hyperlink"/>
            <w:lang w:val="de-DE"/>
          </w:rPr>
          <w:t>https://docs.docker.com/</w:t>
        </w:r>
      </w:hyperlink>
    </w:p>
    <w:p w14:paraId="1DB11F7C" w14:textId="205FCB6E" w:rsidR="00920D0D" w:rsidRDefault="00920D0D" w:rsidP="00920D0D">
      <w:pPr>
        <w:pStyle w:val="ListParagraph"/>
        <w:numPr>
          <w:ilvl w:val="0"/>
          <w:numId w:val="10"/>
        </w:numPr>
        <w:spacing w:after="240"/>
      </w:pPr>
      <w:r w:rsidRPr="00920D0D">
        <w:t xml:space="preserve">Apache Airflow Docs: </w:t>
      </w:r>
      <w:hyperlink r:id="rId11" w:history="1">
        <w:r w:rsidRPr="00ED37A8">
          <w:rPr>
            <w:rStyle w:val="Hyperlink"/>
          </w:rPr>
          <w:t>https://airflow.apache.org/docs/apache-airflow/stable/</w:t>
        </w:r>
      </w:hyperlink>
    </w:p>
    <w:p w14:paraId="0024408D" w14:textId="25A11EFB" w:rsidR="00920D0D" w:rsidRDefault="00920D0D" w:rsidP="00920D0D">
      <w:pPr>
        <w:pStyle w:val="ListParagraph"/>
        <w:numPr>
          <w:ilvl w:val="0"/>
          <w:numId w:val="10"/>
        </w:numPr>
        <w:spacing w:after="240"/>
      </w:pPr>
      <w:r w:rsidRPr="00920D0D">
        <w:t xml:space="preserve">SharePoint Python SDK: </w:t>
      </w:r>
      <w:hyperlink r:id="rId12" w:history="1">
        <w:r w:rsidRPr="00ED37A8">
          <w:rPr>
            <w:rStyle w:val="Hyperlink"/>
          </w:rPr>
          <w:t>https://github.com/vgrem/Office365-REST-Python-Client</w:t>
        </w:r>
      </w:hyperlink>
    </w:p>
    <w:p w14:paraId="06CB2388" w14:textId="44F408E8" w:rsidR="00920D0D" w:rsidRPr="00920D0D" w:rsidRDefault="00920D0D" w:rsidP="00920D0D">
      <w:pPr>
        <w:pStyle w:val="ListParagraph"/>
        <w:numPr>
          <w:ilvl w:val="0"/>
          <w:numId w:val="10"/>
        </w:numPr>
        <w:spacing w:after="240"/>
      </w:pPr>
      <w:r w:rsidRPr="00920D0D">
        <w:t xml:space="preserve">Airflow Connections Guide: </w:t>
      </w:r>
      <w:hyperlink r:id="rId13" w:history="1">
        <w:r w:rsidRPr="00ED37A8">
          <w:rPr>
            <w:rStyle w:val="Hyperlink"/>
          </w:rPr>
          <w:t>https://airflow.apache.org/docs/apache-airflow/stable/howto/connection/index.html</w:t>
        </w:r>
      </w:hyperlink>
      <w:r>
        <w:t xml:space="preserve"> </w:t>
      </w:r>
    </w:p>
    <w:p w14:paraId="73C2677C" w14:textId="397CE0DC" w:rsidR="00905D08" w:rsidRDefault="00905D08" w:rsidP="00920D0D"/>
    <w:sectPr w:rsidR="00905D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085C34"/>
    <w:multiLevelType w:val="hybridMultilevel"/>
    <w:tmpl w:val="E7D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318F9"/>
    <w:multiLevelType w:val="hybridMultilevel"/>
    <w:tmpl w:val="8174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358116">
    <w:abstractNumId w:val="8"/>
  </w:num>
  <w:num w:numId="2" w16cid:durableId="860901105">
    <w:abstractNumId w:val="6"/>
  </w:num>
  <w:num w:numId="3" w16cid:durableId="1593927863">
    <w:abstractNumId w:val="5"/>
  </w:num>
  <w:num w:numId="4" w16cid:durableId="1644655195">
    <w:abstractNumId w:val="4"/>
  </w:num>
  <w:num w:numId="5" w16cid:durableId="1248198842">
    <w:abstractNumId w:val="7"/>
  </w:num>
  <w:num w:numId="6" w16cid:durableId="1825585204">
    <w:abstractNumId w:val="3"/>
  </w:num>
  <w:num w:numId="7" w16cid:durableId="1365255149">
    <w:abstractNumId w:val="2"/>
  </w:num>
  <w:num w:numId="8" w16cid:durableId="38476971">
    <w:abstractNumId w:val="1"/>
  </w:num>
  <w:num w:numId="9" w16cid:durableId="814491689">
    <w:abstractNumId w:val="0"/>
  </w:num>
  <w:num w:numId="10" w16cid:durableId="514149816">
    <w:abstractNumId w:val="10"/>
  </w:num>
  <w:num w:numId="11" w16cid:durableId="15926624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ECD"/>
    <w:rsid w:val="0015074B"/>
    <w:rsid w:val="002839AA"/>
    <w:rsid w:val="0029639D"/>
    <w:rsid w:val="00326F90"/>
    <w:rsid w:val="0053350E"/>
    <w:rsid w:val="00905D08"/>
    <w:rsid w:val="00920D0D"/>
    <w:rsid w:val="00AA1D8D"/>
    <w:rsid w:val="00B47730"/>
    <w:rsid w:val="00CB0664"/>
    <w:rsid w:val="00E156D5"/>
    <w:rsid w:val="00E549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E3C06"/>
  <w14:defaultImageDpi w14:val="300"/>
  <w15:docId w15:val="{0259448B-7603-49F8-9888-7E227E4A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20D0D"/>
    <w:rPr>
      <w:color w:val="0000FF" w:themeColor="hyperlink"/>
      <w:u w:val="single"/>
    </w:rPr>
  </w:style>
  <w:style w:type="character" w:styleId="UnresolvedMention">
    <w:name w:val="Unresolved Mention"/>
    <w:basedOn w:val="DefaultParagraphFont"/>
    <w:uiPriority w:val="99"/>
    <w:semiHidden/>
    <w:unhideWhenUsed/>
    <w:rsid w:val="00920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airflow.apache.org/docs/apache-airflow/stable/howto/connection/index.html" TargetMode="External"/><Relationship Id="rId3" Type="http://schemas.openxmlformats.org/officeDocument/2006/relationships/styles" Target="styles.xml"/><Relationship Id="rId7" Type="http://schemas.openxmlformats.org/officeDocument/2006/relationships/hyperlink" Target="https://docs.docker.com/compose/install/" TargetMode="External"/><Relationship Id="rId12" Type="http://schemas.openxmlformats.org/officeDocument/2006/relationships/hyperlink" Target="https://github.com/vgrem/Office365-REST-Python-Cl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hyperlink" Target="https://airflow.apache.org/docs/apache-airflow/st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ocker.com/"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Godden</cp:lastModifiedBy>
  <cp:revision>3</cp:revision>
  <dcterms:created xsi:type="dcterms:W3CDTF">2025-06-27T13:02:00Z</dcterms:created>
  <dcterms:modified xsi:type="dcterms:W3CDTF">2025-07-01T13:14:00Z</dcterms:modified>
  <cp:category/>
</cp:coreProperties>
</file>